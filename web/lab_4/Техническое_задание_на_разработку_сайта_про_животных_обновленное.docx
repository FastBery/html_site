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9A6" w:rsidRPr="00130A31" w:rsidRDefault="006C24DB" w:rsidP="00130A31">
      <w:pPr>
        <w:pStyle w:val="1"/>
        <w:rPr>
          <w:lang w:val="ru-RU"/>
        </w:rPr>
      </w:pPr>
      <w:r w:rsidRPr="00130A31">
        <w:rPr>
          <w:lang w:val="ru-RU"/>
        </w:rPr>
        <w:t>Техническое задание на разработку сайта про животных</w:t>
      </w:r>
    </w:p>
    <w:p w:rsidR="00F159A6" w:rsidRPr="00130A31" w:rsidRDefault="006C24DB">
      <w:pPr>
        <w:pStyle w:val="21"/>
        <w:rPr>
          <w:lang w:val="ru-RU"/>
        </w:rPr>
      </w:pPr>
      <w:r w:rsidRPr="00130A31">
        <w:rPr>
          <w:lang w:val="ru-RU"/>
        </w:rPr>
        <w:t>1. Общая информация</w:t>
      </w:r>
    </w:p>
    <w:p w:rsidR="00F159A6" w:rsidRPr="00130A31" w:rsidRDefault="00130A31">
      <w:pPr>
        <w:rPr>
          <w:lang w:val="ru-RU"/>
        </w:rPr>
      </w:pPr>
      <w:r>
        <w:rPr>
          <w:lang w:val="ru-RU"/>
        </w:rPr>
        <w:t>Название проекта: Домашние животные</w:t>
      </w:r>
      <w:r w:rsidRPr="00130A31">
        <w:rPr>
          <w:lang w:val="ru-RU"/>
        </w:rPr>
        <w:t xml:space="preserve"> </w:t>
      </w:r>
      <w:r w:rsidR="006C24DB" w:rsidRPr="00130A31">
        <w:rPr>
          <w:lang w:val="ru-RU"/>
        </w:rPr>
        <w:br/>
        <w:t xml:space="preserve">Цель: Создание информационного ресурса, посвящённого разным видам домашних животных. Пользователи смогут получить полезные сведения о кроликах, </w:t>
      </w:r>
      <w:r w:rsidR="006C24DB" w:rsidRPr="00130A31">
        <w:rPr>
          <w:lang w:val="ru-RU"/>
        </w:rPr>
        <w:t>кошках, попугаях, рыбах, собаках и хомяках.</w:t>
      </w:r>
      <w:r w:rsidR="006C24DB" w:rsidRPr="00130A31">
        <w:rPr>
          <w:lang w:val="ru-RU"/>
        </w:rPr>
        <w:br/>
        <w:t>Основные разделы сайта:</w:t>
      </w:r>
      <w:r w:rsidR="006C24DB" w:rsidRPr="00130A31">
        <w:rPr>
          <w:lang w:val="ru-RU"/>
        </w:rPr>
        <w:br/>
        <w:t xml:space="preserve"> - </w:t>
      </w:r>
      <w:proofErr w:type="gramStart"/>
      <w:r w:rsidR="006C24DB" w:rsidRPr="00130A31">
        <w:rPr>
          <w:lang w:val="ru-RU"/>
        </w:rPr>
        <w:t>Главная страница</w:t>
      </w:r>
      <w:r w:rsidR="006C24DB" w:rsidRPr="00130A31">
        <w:rPr>
          <w:lang w:val="ru-RU"/>
        </w:rPr>
        <w:br/>
        <w:t xml:space="preserve"> - Страницы для каждого вида животного (кролик</w:t>
      </w:r>
      <w:r>
        <w:rPr>
          <w:lang w:val="ru-RU"/>
        </w:rPr>
        <w:t xml:space="preserve">и, коты, попугаи, рыбы, собаки, </w:t>
      </w:r>
      <w:r w:rsidR="006C24DB" w:rsidRPr="00130A31">
        <w:rPr>
          <w:lang w:val="ru-RU"/>
        </w:rPr>
        <w:t>хомяки)</w:t>
      </w:r>
      <w:proofErr w:type="gramEnd"/>
    </w:p>
    <w:p w:rsidR="00F159A6" w:rsidRDefault="006C24DB">
      <w:pPr>
        <w:pStyle w:val="21"/>
      </w:pPr>
      <w:r>
        <w:t>2. Основные требования</w:t>
      </w:r>
    </w:p>
    <w:p w:rsidR="00F159A6" w:rsidRDefault="006C24DB">
      <w:pPr>
        <w:pStyle w:val="31"/>
      </w:pPr>
      <w:r>
        <w:t>2.1 Структура сайта</w:t>
      </w:r>
    </w:p>
    <w:p w:rsidR="00F159A6" w:rsidRDefault="006C24DB">
      <w:pPr>
        <w:pStyle w:val="a"/>
      </w:pPr>
      <w:r>
        <w:t>1. Главная страница</w:t>
      </w:r>
    </w:p>
    <w:p w:rsidR="00F159A6" w:rsidRPr="00130A31" w:rsidRDefault="006C24DB">
      <w:pPr>
        <w:rPr>
          <w:lang w:val="ru-RU"/>
        </w:rPr>
      </w:pPr>
      <w:r w:rsidRPr="00130A31">
        <w:rPr>
          <w:lang w:val="ru-RU"/>
        </w:rPr>
        <w:t xml:space="preserve">- Краткое описание </w:t>
      </w:r>
      <w:r w:rsidRPr="00130A31">
        <w:rPr>
          <w:lang w:val="ru-RU"/>
        </w:rPr>
        <w:t>сайта и его цели.</w:t>
      </w:r>
      <w:r w:rsidRPr="00130A31">
        <w:rPr>
          <w:lang w:val="ru-RU"/>
        </w:rPr>
        <w:br/>
        <w:t>- Разделы с кратким представлением информации о каждом животном.</w:t>
      </w:r>
      <w:r w:rsidRPr="00130A31">
        <w:rPr>
          <w:lang w:val="ru-RU"/>
        </w:rPr>
        <w:br/>
        <w:t>- Кнопки/ссылки для перехода на страницы каждого вида животного.</w:t>
      </w:r>
      <w:r w:rsidRPr="00130A31">
        <w:rPr>
          <w:lang w:val="ru-RU"/>
        </w:rPr>
        <w:br/>
        <w:t xml:space="preserve">- Навигационное меню </w:t>
      </w:r>
      <w:proofErr w:type="gramStart"/>
      <w:r w:rsidRPr="00130A31">
        <w:rPr>
          <w:lang w:val="ru-RU"/>
        </w:rPr>
        <w:t>с</w:t>
      </w:r>
      <w:proofErr w:type="gramEnd"/>
      <w:r w:rsidRPr="00130A31">
        <w:rPr>
          <w:lang w:val="ru-RU"/>
        </w:rPr>
        <w:t xml:space="preserve"> ссылками на все страницы сайта.</w:t>
      </w:r>
      <w:r w:rsidRPr="00130A31">
        <w:rPr>
          <w:lang w:val="ru-RU"/>
        </w:rPr>
        <w:br/>
        <w:t>- Привлекательный дизайн, передающий тематику животны</w:t>
      </w:r>
      <w:r w:rsidRPr="00130A31">
        <w:rPr>
          <w:lang w:val="ru-RU"/>
        </w:rPr>
        <w:t>х.</w:t>
      </w:r>
    </w:p>
    <w:p w:rsidR="00F159A6" w:rsidRDefault="006C24DB">
      <w:pPr>
        <w:pStyle w:val="a"/>
      </w:pPr>
      <w:r>
        <w:t>2. Страницы видов животных</w:t>
      </w:r>
    </w:p>
    <w:p w:rsidR="00F159A6" w:rsidRPr="00130A31" w:rsidRDefault="006C24DB">
      <w:pPr>
        <w:rPr>
          <w:lang w:val="ru-RU"/>
        </w:rPr>
      </w:pPr>
      <w:proofErr w:type="gramStart"/>
      <w:r w:rsidRPr="00130A31">
        <w:rPr>
          <w:lang w:val="ru-RU"/>
        </w:rPr>
        <w:t>- Индивидуальные страницы для каждого животного: кролики, коты, попугаи, рыбы, собаки, хомяки.</w:t>
      </w:r>
      <w:proofErr w:type="gramEnd"/>
      <w:r w:rsidRPr="00130A31">
        <w:rPr>
          <w:lang w:val="ru-RU"/>
        </w:rPr>
        <w:br/>
        <w:t>- Описание характеристик и особенностей ухода.</w:t>
      </w:r>
      <w:r w:rsidRPr="00130A31">
        <w:rPr>
          <w:lang w:val="ru-RU"/>
        </w:rPr>
        <w:br/>
        <w:t>- Фотографии или и</w:t>
      </w:r>
      <w:r w:rsidR="00130A31">
        <w:rPr>
          <w:lang w:val="ru-RU"/>
        </w:rPr>
        <w:t>ллюстрации животного.</w:t>
      </w:r>
      <w:r w:rsidR="00130A31">
        <w:rPr>
          <w:lang w:val="ru-RU"/>
        </w:rPr>
        <w:br/>
        <w:t>- История приручения каждого животного</w:t>
      </w:r>
      <w:r w:rsidRPr="00130A31">
        <w:rPr>
          <w:lang w:val="ru-RU"/>
        </w:rPr>
        <w:br/>
        <w:t>-</w:t>
      </w:r>
      <w:r w:rsidRPr="00130A31">
        <w:rPr>
          <w:lang w:val="ru-RU"/>
        </w:rPr>
        <w:t xml:space="preserve"> Раздел для</w:t>
      </w:r>
      <w:r w:rsidR="00130A31">
        <w:rPr>
          <w:lang w:val="ru-RU"/>
        </w:rPr>
        <w:t xml:space="preserve"> пожертвований</w:t>
      </w:r>
      <w:r w:rsidRPr="00130A31">
        <w:rPr>
          <w:lang w:val="ru-RU"/>
        </w:rPr>
        <w:t>.</w:t>
      </w:r>
    </w:p>
    <w:p w:rsidR="00F159A6" w:rsidRPr="00130A31" w:rsidRDefault="006C24DB">
      <w:pPr>
        <w:pStyle w:val="31"/>
        <w:rPr>
          <w:lang w:val="ru-RU"/>
        </w:rPr>
      </w:pPr>
      <w:r w:rsidRPr="00130A31">
        <w:rPr>
          <w:lang w:val="ru-RU"/>
        </w:rPr>
        <w:t>2.2 Дизайн и функциональность</w:t>
      </w:r>
    </w:p>
    <w:p w:rsidR="00F159A6" w:rsidRPr="00130A31" w:rsidRDefault="006C24DB">
      <w:pPr>
        <w:rPr>
          <w:lang w:val="ru-RU"/>
        </w:rPr>
      </w:pPr>
      <w:r w:rsidRPr="00130A31">
        <w:rPr>
          <w:lang w:val="ru-RU"/>
        </w:rPr>
        <w:t>- Адаптивный дизайн: Должен корректно отображаться на различных устройствах, включая ПК, планшеты и смартфоны.</w:t>
      </w:r>
      <w:r w:rsidRPr="00130A31">
        <w:rPr>
          <w:lang w:val="ru-RU"/>
        </w:rPr>
        <w:br/>
        <w:t>- Навигация: Удобная структура сайта с интуитивно понятным меню.</w:t>
      </w:r>
      <w:r w:rsidRPr="00130A31">
        <w:rPr>
          <w:lang w:val="ru-RU"/>
        </w:rPr>
        <w:br/>
        <w:t xml:space="preserve">- </w:t>
      </w:r>
      <w:proofErr w:type="spellStart"/>
      <w:r w:rsidRPr="00130A31">
        <w:rPr>
          <w:lang w:val="ru-RU"/>
        </w:rPr>
        <w:t>Фотогалер</w:t>
      </w:r>
      <w:r w:rsidRPr="00130A31">
        <w:rPr>
          <w:lang w:val="ru-RU"/>
        </w:rPr>
        <w:t>ея</w:t>
      </w:r>
      <w:proofErr w:type="spellEnd"/>
      <w:r w:rsidRPr="00130A31">
        <w:rPr>
          <w:lang w:val="ru-RU"/>
        </w:rPr>
        <w:t>: На каждой странице вида животных – фотографии или иллюстрации.</w:t>
      </w:r>
      <w:r w:rsidRPr="00130A31">
        <w:rPr>
          <w:lang w:val="ru-RU"/>
        </w:rPr>
        <w:br/>
        <w:t>- Поиск по сайту: Поиск информации для быстрого нахождения нужной страницы или сведений.</w:t>
      </w:r>
    </w:p>
    <w:p w:rsidR="00F159A6" w:rsidRPr="00130A31" w:rsidRDefault="006C24DB">
      <w:pPr>
        <w:pStyle w:val="21"/>
        <w:rPr>
          <w:lang w:val="ru-RU"/>
        </w:rPr>
      </w:pPr>
      <w:r w:rsidRPr="00130A31">
        <w:rPr>
          <w:lang w:val="ru-RU"/>
        </w:rPr>
        <w:t xml:space="preserve">3. Требования к </w:t>
      </w:r>
      <w:proofErr w:type="spellStart"/>
      <w:r w:rsidRPr="00130A31">
        <w:rPr>
          <w:lang w:val="ru-RU"/>
        </w:rPr>
        <w:t>контенту</w:t>
      </w:r>
      <w:proofErr w:type="spellEnd"/>
    </w:p>
    <w:p w:rsidR="00F159A6" w:rsidRPr="00130A31" w:rsidRDefault="006C24DB">
      <w:pPr>
        <w:rPr>
          <w:lang w:val="ru-RU"/>
        </w:rPr>
      </w:pPr>
      <w:r w:rsidRPr="00130A31">
        <w:rPr>
          <w:lang w:val="ru-RU"/>
        </w:rPr>
        <w:t>- Тексты: Уникальные и информативные описания для каждого раздела.</w:t>
      </w:r>
      <w:r w:rsidRPr="00130A31">
        <w:rPr>
          <w:lang w:val="ru-RU"/>
        </w:rPr>
        <w:br/>
        <w:t>- Фотогр</w:t>
      </w:r>
      <w:r w:rsidRPr="00130A31">
        <w:rPr>
          <w:lang w:val="ru-RU"/>
        </w:rPr>
        <w:t>афии: Качественные изображения животных для каждой страницы.</w:t>
      </w:r>
    </w:p>
    <w:p w:rsidR="00F159A6" w:rsidRPr="00130A31" w:rsidRDefault="006C24DB">
      <w:pPr>
        <w:pStyle w:val="21"/>
        <w:rPr>
          <w:lang w:val="ru-RU"/>
        </w:rPr>
      </w:pPr>
      <w:r w:rsidRPr="00130A31">
        <w:rPr>
          <w:lang w:val="ru-RU"/>
        </w:rPr>
        <w:lastRenderedPageBreak/>
        <w:t>4. Технические требования</w:t>
      </w:r>
    </w:p>
    <w:p w:rsidR="00F159A6" w:rsidRPr="00130A31" w:rsidRDefault="006C24DB">
      <w:pPr>
        <w:rPr>
          <w:lang w:val="ru-RU"/>
        </w:rPr>
      </w:pPr>
      <w:r w:rsidRPr="00130A31">
        <w:rPr>
          <w:lang w:val="ru-RU"/>
        </w:rPr>
        <w:t xml:space="preserve">- </w:t>
      </w:r>
      <w:r>
        <w:t>CMS</w:t>
      </w:r>
      <w:r w:rsidRPr="00130A31">
        <w:rPr>
          <w:lang w:val="ru-RU"/>
        </w:rPr>
        <w:t xml:space="preserve">: </w:t>
      </w:r>
      <w:proofErr w:type="spellStart"/>
      <w:proofErr w:type="gramStart"/>
      <w:r>
        <w:t>WordPress</w:t>
      </w:r>
      <w:proofErr w:type="spellEnd"/>
      <w:r w:rsidRPr="00130A31">
        <w:rPr>
          <w:lang w:val="ru-RU"/>
        </w:rPr>
        <w:t xml:space="preserve">, </w:t>
      </w:r>
      <w:proofErr w:type="spellStart"/>
      <w:r>
        <w:t>Joomla</w:t>
      </w:r>
      <w:proofErr w:type="spellEnd"/>
      <w:r w:rsidRPr="00130A31">
        <w:rPr>
          <w:lang w:val="ru-RU"/>
        </w:rPr>
        <w:t xml:space="preserve"> или другая подходящая система управления </w:t>
      </w:r>
      <w:proofErr w:type="spellStart"/>
      <w:r w:rsidRPr="00130A31">
        <w:rPr>
          <w:lang w:val="ru-RU"/>
        </w:rPr>
        <w:t>контентом</w:t>
      </w:r>
      <w:proofErr w:type="spellEnd"/>
      <w:r w:rsidRPr="00130A31">
        <w:rPr>
          <w:lang w:val="ru-RU"/>
        </w:rPr>
        <w:t>.</w:t>
      </w:r>
      <w:proofErr w:type="gramEnd"/>
      <w:r w:rsidRPr="00130A31">
        <w:rPr>
          <w:lang w:val="ru-RU"/>
        </w:rPr>
        <w:br/>
        <w:t xml:space="preserve">- Языки программирования: </w:t>
      </w:r>
      <w:proofErr w:type="gramStart"/>
      <w:r>
        <w:t>HTML</w:t>
      </w:r>
      <w:r w:rsidRPr="00130A31">
        <w:rPr>
          <w:lang w:val="ru-RU"/>
        </w:rPr>
        <w:t xml:space="preserve">, </w:t>
      </w:r>
      <w:r>
        <w:t>CSS</w:t>
      </w:r>
      <w:r w:rsidRPr="00130A31">
        <w:rPr>
          <w:lang w:val="ru-RU"/>
        </w:rPr>
        <w:t xml:space="preserve">, </w:t>
      </w:r>
      <w:r>
        <w:t>JavaScript</w:t>
      </w:r>
      <w:r w:rsidRPr="00130A31">
        <w:rPr>
          <w:lang w:val="ru-RU"/>
        </w:rPr>
        <w:t xml:space="preserve">, </w:t>
      </w:r>
      <w:r>
        <w:t>PHP</w:t>
      </w:r>
      <w:r w:rsidRPr="00130A31">
        <w:rPr>
          <w:lang w:val="ru-RU"/>
        </w:rPr>
        <w:t xml:space="preserve"> (или другой язык в зависимости от выбра</w:t>
      </w:r>
      <w:r w:rsidRPr="00130A31">
        <w:rPr>
          <w:lang w:val="ru-RU"/>
        </w:rPr>
        <w:t xml:space="preserve">нной </w:t>
      </w:r>
      <w:r>
        <w:t>CMS</w:t>
      </w:r>
      <w:r w:rsidRPr="00130A31">
        <w:rPr>
          <w:lang w:val="ru-RU"/>
        </w:rPr>
        <w:t>).</w:t>
      </w:r>
      <w:proofErr w:type="gramEnd"/>
      <w:r w:rsidRPr="00130A31">
        <w:rPr>
          <w:lang w:val="ru-RU"/>
        </w:rPr>
        <w:br/>
        <w:t xml:space="preserve">- </w:t>
      </w:r>
      <w:r>
        <w:t>SEO</w:t>
      </w:r>
      <w:r w:rsidRPr="00130A31">
        <w:rPr>
          <w:lang w:val="ru-RU"/>
        </w:rPr>
        <w:t xml:space="preserve">-оптимизация: Чистый и </w:t>
      </w:r>
      <w:proofErr w:type="spellStart"/>
      <w:r w:rsidRPr="00130A31">
        <w:rPr>
          <w:lang w:val="ru-RU"/>
        </w:rPr>
        <w:t>валидный</w:t>
      </w:r>
      <w:proofErr w:type="spellEnd"/>
      <w:r w:rsidRPr="00130A31">
        <w:rPr>
          <w:lang w:val="ru-RU"/>
        </w:rPr>
        <w:t xml:space="preserve"> код, </w:t>
      </w:r>
      <w:proofErr w:type="spellStart"/>
      <w:r w:rsidRPr="00130A31">
        <w:rPr>
          <w:lang w:val="ru-RU"/>
        </w:rPr>
        <w:t>метатеги</w:t>
      </w:r>
      <w:proofErr w:type="spellEnd"/>
      <w:r w:rsidRPr="00130A31">
        <w:rPr>
          <w:lang w:val="ru-RU"/>
        </w:rPr>
        <w:t xml:space="preserve"> для каждой страницы, оптимизация для поисковых систем.</w:t>
      </w:r>
      <w:r w:rsidRPr="00130A31">
        <w:rPr>
          <w:lang w:val="ru-RU"/>
        </w:rPr>
        <w:br/>
        <w:t>- Скорость загрузки: Использование методов оптимизации (сжатие изображений, кэширование).</w:t>
      </w:r>
    </w:p>
    <w:p w:rsidR="00F159A6" w:rsidRPr="00130A31" w:rsidRDefault="006C24DB">
      <w:pPr>
        <w:pStyle w:val="21"/>
        <w:rPr>
          <w:lang w:val="ru-RU"/>
        </w:rPr>
      </w:pPr>
      <w:r w:rsidRPr="00130A31">
        <w:rPr>
          <w:lang w:val="ru-RU"/>
        </w:rPr>
        <w:t>5. Сроки выполнения и бюджет</w:t>
      </w:r>
    </w:p>
    <w:p w:rsidR="00F159A6" w:rsidRDefault="006C24DB">
      <w:pPr>
        <w:rPr>
          <w:lang w:val="ru-RU"/>
        </w:rPr>
      </w:pPr>
      <w:r w:rsidRPr="00130A31">
        <w:rPr>
          <w:lang w:val="ru-RU"/>
        </w:rPr>
        <w:t>- Срок выполнения: с</w:t>
      </w:r>
      <w:r w:rsidRPr="00130A31">
        <w:rPr>
          <w:lang w:val="ru-RU"/>
        </w:rPr>
        <w:t xml:space="preserve"> 11.10.24 до 25.10.24</w:t>
      </w:r>
      <w:r w:rsidRPr="00130A31">
        <w:rPr>
          <w:lang w:val="ru-RU"/>
        </w:rPr>
        <w:br/>
        <w:t>- Бюджет: 0 руб.</w:t>
      </w:r>
    </w:p>
    <w:p w:rsidR="00130A31" w:rsidRPr="00130A31" w:rsidRDefault="00130A31" w:rsidP="00130A31">
      <w:pPr>
        <w:pStyle w:val="21"/>
        <w:rPr>
          <w:b w:val="0"/>
          <w:sz w:val="22"/>
          <w:szCs w:val="22"/>
          <w:lang w:val="ru-RU"/>
        </w:rPr>
      </w:pPr>
      <w:r>
        <w:rPr>
          <w:lang w:val="ru-RU"/>
        </w:rPr>
        <w:t>6. Заключение</w:t>
      </w:r>
      <w:r w:rsidRPr="00130A3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130A31">
        <w:rPr>
          <w:b w:val="0"/>
          <w:sz w:val="22"/>
          <w:szCs w:val="22"/>
          <w:lang w:val="ru-RU" w:eastAsia="ru-RU"/>
        </w:rPr>
        <w:t>Настоящее техническое задание описывает основные требования и этапы для создания сайта про домашних животных. Успешная реализация проекта позволит создать удобный и информативный ресурс для пользователей, интересующихся уходом за кроликами, кошками, попугаями, рыбами, собаками и хомяками. Завершение разработки в срок и в рамках бюджета обеспечит эффективность и высокое качество конечного продукта. В процессе работы возможны корректировки и уточнения ТЗ для достижения наилучшего результата.</w:t>
      </w:r>
    </w:p>
    <w:p w:rsidR="00130A31" w:rsidRPr="00130A31" w:rsidRDefault="00130A31" w:rsidP="00130A31">
      <w:pPr>
        <w:rPr>
          <w:rFonts w:ascii="Calibri" w:hAnsi="Calibri" w:cs="Calibri"/>
          <w:lang w:val="ru-RU"/>
        </w:rPr>
      </w:pPr>
    </w:p>
    <w:sectPr w:rsidR="00130A31" w:rsidRPr="00130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0A31"/>
    <w:rsid w:val="0015074B"/>
    <w:rsid w:val="0029639D"/>
    <w:rsid w:val="00326F90"/>
    <w:rsid w:val="006C24DB"/>
    <w:rsid w:val="00AA1D8D"/>
    <w:rsid w:val="00B47730"/>
    <w:rsid w:val="00CB0664"/>
    <w:rsid w:val="00F159A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130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130A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130A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130A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D69D3A-9163-413B-B399-86779312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user326</cp:lastModifiedBy>
  <cp:revision>3</cp:revision>
  <dcterms:created xsi:type="dcterms:W3CDTF">2013-12-23T23:15:00Z</dcterms:created>
  <dcterms:modified xsi:type="dcterms:W3CDTF">2024-10-25T06:52:00Z</dcterms:modified>
  <cp:category/>
</cp:coreProperties>
</file>